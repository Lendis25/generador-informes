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PARCIAL DE CALIFICACIONES 1° Semestre</w:t>
      </w:r>
    </w:p>
    <w:p>
      <w:r>
        <w:t xml:space="preserve">NOMBRE DEL ESTUDIANTE: </w:t>
      </w:r>
    </w:p>
    <w:p>
      <w:r>
        <w:t xml:space="preserve">CURSO: </w:t>
      </w:r>
    </w:p>
    <w:p>
      <w:r>
        <w:t>FECHA: 17 DE ABRIL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ASIGNATURAS</w:t>
            </w:r>
          </w:p>
        </w:tc>
        <w:tc>
          <w:tcPr>
            <w:tcW w:type="dxa" w:w="4320"/>
          </w:tcPr>
          <w:p>
            <w:r>
              <w:t>CALIFICACIONES PARCIALES</w:t>
            </w:r>
          </w:p>
        </w:tc>
      </w:tr>
      <w:tr>
        <w:tc>
          <w:tcPr>
            <w:tcW w:type="dxa" w:w="4320"/>
          </w:tcPr>
          <w:p>
            <w:r>
              <w:t>Lenguaje y Comprensión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I. Extranjero (Inglés)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Ed. Matemática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Est. Comp. De la Sociedad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Est. y Comp. De la Naturaleza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Ed. Física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OBSERVACIONES:</w:t>
        <w:br/>
        <w:br/>
      </w:r>
    </w:p>
    <w:p>
      <w:r>
        <w:t>Nombre y firma</w:t>
        <w:br/>
        <w:br/>
        <w:t>UTP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