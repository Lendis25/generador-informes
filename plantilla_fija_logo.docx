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4F4FB" w14:textId="77777777" w:rsidR="003013BA" w:rsidRDefault="00000000">
      <w:pPr>
        <w:pStyle w:val="Ttulo1"/>
      </w:pPr>
      <w:r>
        <w:t xml:space="preserve">INFORME PARCIAL DE CALIFICACIONES 1° </w:t>
      </w:r>
      <w:proofErr w:type="spellStart"/>
      <w:r>
        <w:t>Semestre</w:t>
      </w:r>
      <w:proofErr w:type="spellEnd"/>
    </w:p>
    <w:p w14:paraId="1B88870F" w14:textId="77777777" w:rsidR="008F0D31" w:rsidRPr="008F0D31" w:rsidRDefault="008F0D31" w:rsidP="008F0D31"/>
    <w:p w14:paraId="2E870B5D" w14:textId="0F2DDCA7" w:rsidR="003013BA" w:rsidRDefault="00000000">
      <w:r>
        <w:t xml:space="preserve">NOMBRE DEL ESTUDIANTE: </w:t>
      </w:r>
    </w:p>
    <w:p w14:paraId="0DCBC1E2" w14:textId="6D76A072" w:rsidR="003013BA" w:rsidRDefault="00000000">
      <w:r>
        <w:t xml:space="preserve">CURSO: </w:t>
      </w:r>
    </w:p>
    <w:p w14:paraId="5CD9BF6F" w14:textId="7AF634F0" w:rsidR="003013BA" w:rsidRDefault="00000000">
      <w:r>
        <w:t xml:space="preserve">FECHA: </w:t>
      </w:r>
    </w:p>
    <w:p w14:paraId="20BCAED1" w14:textId="77777777" w:rsidR="008F0D31" w:rsidRDefault="008F0D31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28"/>
        <w:gridCol w:w="4428"/>
      </w:tblGrid>
      <w:tr w:rsidR="003013BA" w14:paraId="70DFC21C" w14:textId="77777777" w:rsidTr="008F0D31">
        <w:tc>
          <w:tcPr>
            <w:tcW w:w="2500" w:type="pct"/>
            <w:shd w:val="clear" w:color="auto" w:fill="EEECE1" w:themeFill="background2"/>
          </w:tcPr>
          <w:p w14:paraId="2891F857" w14:textId="77777777" w:rsidR="003013BA" w:rsidRDefault="00000000">
            <w:r>
              <w:t>ASIGNATURAS</w:t>
            </w:r>
          </w:p>
        </w:tc>
        <w:tc>
          <w:tcPr>
            <w:tcW w:w="2500" w:type="pct"/>
            <w:shd w:val="clear" w:color="auto" w:fill="EEECE1" w:themeFill="background2"/>
          </w:tcPr>
          <w:p w14:paraId="02F0F47B" w14:textId="77777777" w:rsidR="003013BA" w:rsidRDefault="00000000">
            <w:r>
              <w:t>CALIFICACIONES PARCIALES</w:t>
            </w:r>
          </w:p>
        </w:tc>
      </w:tr>
      <w:tr w:rsidR="003013BA" w14:paraId="6E838F9E" w14:textId="77777777" w:rsidTr="008F0D31">
        <w:tc>
          <w:tcPr>
            <w:tcW w:w="2500" w:type="pct"/>
          </w:tcPr>
          <w:p w14:paraId="5326AB8D" w14:textId="77777777" w:rsidR="003013BA" w:rsidRDefault="00000000">
            <w:r>
              <w:t>Lenguaje y Comprensión</w:t>
            </w:r>
          </w:p>
        </w:tc>
        <w:tc>
          <w:tcPr>
            <w:tcW w:w="2500" w:type="pct"/>
          </w:tcPr>
          <w:p w14:paraId="0D90290D" w14:textId="5259E162" w:rsidR="003013BA" w:rsidRDefault="003013BA"/>
        </w:tc>
      </w:tr>
      <w:tr w:rsidR="003013BA" w14:paraId="2521276F" w14:textId="77777777" w:rsidTr="008F0D31">
        <w:tc>
          <w:tcPr>
            <w:tcW w:w="2500" w:type="pct"/>
          </w:tcPr>
          <w:p w14:paraId="48298D92" w14:textId="77777777" w:rsidR="003013BA" w:rsidRDefault="00000000">
            <w:r>
              <w:t>I. Extranjero (Inglés)</w:t>
            </w:r>
          </w:p>
        </w:tc>
        <w:tc>
          <w:tcPr>
            <w:tcW w:w="2500" w:type="pct"/>
          </w:tcPr>
          <w:p w14:paraId="7D28E68A" w14:textId="1EE01EAB" w:rsidR="003013BA" w:rsidRDefault="003013BA"/>
        </w:tc>
      </w:tr>
      <w:tr w:rsidR="003013BA" w14:paraId="31AD30B6" w14:textId="77777777" w:rsidTr="008F0D31">
        <w:tc>
          <w:tcPr>
            <w:tcW w:w="2500" w:type="pct"/>
          </w:tcPr>
          <w:p w14:paraId="03F28500" w14:textId="77777777" w:rsidR="003013BA" w:rsidRDefault="00000000">
            <w:r>
              <w:t>Ed. Matemática</w:t>
            </w:r>
          </w:p>
        </w:tc>
        <w:tc>
          <w:tcPr>
            <w:tcW w:w="2500" w:type="pct"/>
          </w:tcPr>
          <w:p w14:paraId="09E502E8" w14:textId="10F76E2B" w:rsidR="003013BA" w:rsidRDefault="003013BA"/>
        </w:tc>
      </w:tr>
      <w:tr w:rsidR="003013BA" w14:paraId="0A28618E" w14:textId="77777777" w:rsidTr="008F0D31">
        <w:tc>
          <w:tcPr>
            <w:tcW w:w="2500" w:type="pct"/>
          </w:tcPr>
          <w:p w14:paraId="5C3272F5" w14:textId="77777777" w:rsidR="003013BA" w:rsidRDefault="00000000">
            <w:r>
              <w:t>Est. Comp. De la Sociedad</w:t>
            </w:r>
          </w:p>
        </w:tc>
        <w:tc>
          <w:tcPr>
            <w:tcW w:w="2500" w:type="pct"/>
          </w:tcPr>
          <w:p w14:paraId="16710DBA" w14:textId="1000E352" w:rsidR="003013BA" w:rsidRDefault="003013BA"/>
        </w:tc>
      </w:tr>
      <w:tr w:rsidR="003013BA" w14:paraId="74D20207" w14:textId="77777777" w:rsidTr="008F0D31">
        <w:tc>
          <w:tcPr>
            <w:tcW w:w="2500" w:type="pct"/>
          </w:tcPr>
          <w:p w14:paraId="4A3334EA" w14:textId="77777777" w:rsidR="003013BA" w:rsidRDefault="00000000">
            <w:r>
              <w:t>Est. y Comp. De la Naturaleza</w:t>
            </w:r>
          </w:p>
        </w:tc>
        <w:tc>
          <w:tcPr>
            <w:tcW w:w="2500" w:type="pct"/>
          </w:tcPr>
          <w:p w14:paraId="2981D4EB" w14:textId="094CA2B8" w:rsidR="003013BA" w:rsidRDefault="003013BA"/>
        </w:tc>
      </w:tr>
      <w:tr w:rsidR="003013BA" w14:paraId="7611617C" w14:textId="77777777" w:rsidTr="008F0D31">
        <w:tc>
          <w:tcPr>
            <w:tcW w:w="2500" w:type="pct"/>
          </w:tcPr>
          <w:p w14:paraId="37A4AB66" w14:textId="77777777" w:rsidR="003013BA" w:rsidRDefault="00000000">
            <w:r>
              <w:t>Ed. Física</w:t>
            </w:r>
          </w:p>
        </w:tc>
        <w:tc>
          <w:tcPr>
            <w:tcW w:w="2500" w:type="pct"/>
          </w:tcPr>
          <w:p w14:paraId="43502E6A" w14:textId="3DA91C7A" w:rsidR="003013BA" w:rsidRDefault="003013BA"/>
        </w:tc>
      </w:tr>
    </w:tbl>
    <w:p w14:paraId="390E5187" w14:textId="77777777" w:rsidR="008F0D31" w:rsidRDefault="00000000">
      <w:r>
        <w:br/>
      </w:r>
    </w:p>
    <w:p w14:paraId="55C04C99" w14:textId="35D56E4D" w:rsidR="008F0D31" w:rsidRDefault="008F0D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29A1EA" wp14:editId="1518436E">
                <wp:simplePos x="0" y="0"/>
                <wp:positionH relativeFrom="column">
                  <wp:posOffset>-635</wp:posOffset>
                </wp:positionH>
                <wp:positionV relativeFrom="paragraph">
                  <wp:posOffset>311150</wp:posOffset>
                </wp:positionV>
                <wp:extent cx="5457825" cy="1404620"/>
                <wp:effectExtent l="0" t="0" r="28575" b="266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4A75F" w14:textId="1C34CDB4" w:rsidR="008F0D31" w:rsidRDefault="008F0D31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237ECEF" w14:textId="77777777" w:rsidR="008F0D31" w:rsidRDefault="008F0D31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9EA8AA2" w14:textId="77777777" w:rsidR="008F0D31" w:rsidRPr="008F0D31" w:rsidRDefault="008F0D3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29A1E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.05pt;margin-top:24.5pt;width:429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">
                <v:textbox style="mso-fit-shape-to-text:t">
                  <w:txbxContent>
                    <w:p w14:paraId="7A64A75F" w14:textId="1C34CDB4" w:rsidR="008F0D31" w:rsidRDefault="008F0D31">
                      <w:pPr>
                        <w:rPr>
                          <w:lang w:val="es-MX"/>
                        </w:rPr>
                      </w:pPr>
                    </w:p>
                    <w:p w14:paraId="7237ECEF" w14:textId="77777777" w:rsidR="008F0D31" w:rsidRDefault="008F0D31">
                      <w:pPr>
                        <w:rPr>
                          <w:lang w:val="es-MX"/>
                        </w:rPr>
                      </w:pPr>
                    </w:p>
                    <w:p w14:paraId="79EA8AA2" w14:textId="77777777" w:rsidR="008F0D31" w:rsidRPr="008F0D31" w:rsidRDefault="008F0D3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OBSERVACIONES:</w:t>
      </w:r>
      <w:r>
        <w:br/>
      </w:r>
      <w:r>
        <w:br/>
      </w:r>
      <w:r>
        <w:br/>
      </w:r>
    </w:p>
    <w:p w14:paraId="0C76F86F" w14:textId="018B3D6E" w:rsidR="003013BA" w:rsidRDefault="00000000">
      <w:r w:rsidRPr="008F0D31">
        <w:rPr>
          <w:u w:val="single"/>
        </w:rPr>
        <w:t xml:space="preserve">Nombre y </w:t>
      </w:r>
      <w:proofErr w:type="spellStart"/>
      <w:r w:rsidRPr="008F0D31">
        <w:rPr>
          <w:u w:val="single"/>
        </w:rPr>
        <w:t>firma</w:t>
      </w:r>
      <w:proofErr w:type="spellEnd"/>
      <w:r>
        <w:br/>
      </w:r>
      <w:r>
        <w:br/>
        <w:t>UTP</w:t>
      </w:r>
    </w:p>
    <w:sectPr w:rsidR="003013BA" w:rsidSect="008F0D31">
      <w:head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E3FD0" w14:textId="77777777" w:rsidR="001B7F9F" w:rsidRDefault="001B7F9F" w:rsidP="008F0D31">
      <w:pPr>
        <w:spacing w:after="0" w:line="240" w:lineRule="auto"/>
      </w:pPr>
      <w:r>
        <w:separator/>
      </w:r>
    </w:p>
  </w:endnote>
  <w:endnote w:type="continuationSeparator" w:id="0">
    <w:p w14:paraId="5A806E43" w14:textId="77777777" w:rsidR="001B7F9F" w:rsidRDefault="001B7F9F" w:rsidP="008F0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E5C0E" w14:textId="77777777" w:rsidR="001B7F9F" w:rsidRDefault="001B7F9F" w:rsidP="008F0D31">
      <w:pPr>
        <w:spacing w:after="0" w:line="240" w:lineRule="auto"/>
      </w:pPr>
      <w:r>
        <w:separator/>
      </w:r>
    </w:p>
  </w:footnote>
  <w:footnote w:type="continuationSeparator" w:id="0">
    <w:p w14:paraId="099D4F2C" w14:textId="77777777" w:rsidR="001B7F9F" w:rsidRDefault="001B7F9F" w:rsidP="008F0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101F1" w14:textId="4CFB23EC" w:rsidR="008F0D31" w:rsidRDefault="008F0D31">
    <w:pPr>
      <w:pStyle w:val="Encabezado"/>
    </w:pPr>
    <w:r w:rsidRPr="006F5C8A">
      <w:rPr>
        <w:rFonts w:ascii="Times New Roman" w:eastAsia="Times New Roman" w:hAnsi="Times New Roman" w:cs="Times New Roman"/>
        <w:noProof/>
        <w:sz w:val="24"/>
        <w:szCs w:val="24"/>
        <w:lang w:eastAsia="es-CL"/>
      </w:rPr>
      <w:drawing>
        <wp:anchor distT="0" distB="0" distL="114300" distR="114300" simplePos="0" relativeHeight="251659776" behindDoc="0" locked="0" layoutInCell="1" allowOverlap="1" wp14:anchorId="48C6BE54" wp14:editId="19A14B25">
          <wp:simplePos x="0" y="0"/>
          <wp:positionH relativeFrom="margin">
            <wp:posOffset>4762500</wp:posOffset>
          </wp:positionH>
          <wp:positionV relativeFrom="margin">
            <wp:posOffset>-695325</wp:posOffset>
          </wp:positionV>
          <wp:extent cx="723900" cy="723900"/>
          <wp:effectExtent l="0" t="0" r="0" b="0"/>
          <wp:wrapSquare wrapText="bothSides"/>
          <wp:docPr id="892285999" name="Imagen 892285999" descr="C:\Users\lorena\AppData\Local\Packages\Microsoft.Windows.Photos_8wekyb3d8bbwe\TempState\ShareServiceTempFolder\LOGO CMQ FONDO MORAD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rena\AppData\Local\Packages\Microsoft.Windows.Photos_8wekyb3d8bbwe\TempState\ShareServiceTempFolder\LOGO CMQ FONDO MORADO.jpe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5E524B88" wp14:editId="39314158">
          <wp:extent cx="495300" cy="703326"/>
          <wp:effectExtent l="0" t="0" r="0" b="1905"/>
          <wp:docPr id="46525622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5256220" name="Imagen 46525622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98694" cy="7081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922968">
    <w:abstractNumId w:val="8"/>
  </w:num>
  <w:num w:numId="2" w16cid:durableId="985672063">
    <w:abstractNumId w:val="6"/>
  </w:num>
  <w:num w:numId="3" w16cid:durableId="420838297">
    <w:abstractNumId w:val="5"/>
  </w:num>
  <w:num w:numId="4" w16cid:durableId="879633420">
    <w:abstractNumId w:val="4"/>
  </w:num>
  <w:num w:numId="5" w16cid:durableId="1193417213">
    <w:abstractNumId w:val="7"/>
  </w:num>
  <w:num w:numId="6" w16cid:durableId="651636097">
    <w:abstractNumId w:val="3"/>
  </w:num>
  <w:num w:numId="7" w16cid:durableId="115100680">
    <w:abstractNumId w:val="2"/>
  </w:num>
  <w:num w:numId="8" w16cid:durableId="1057900825">
    <w:abstractNumId w:val="1"/>
  </w:num>
  <w:num w:numId="9" w16cid:durableId="122002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7F9F"/>
    <w:rsid w:val="001F58C5"/>
    <w:rsid w:val="0029639D"/>
    <w:rsid w:val="002B22B7"/>
    <w:rsid w:val="003013BA"/>
    <w:rsid w:val="00326F90"/>
    <w:rsid w:val="007765DE"/>
    <w:rsid w:val="00815BFC"/>
    <w:rsid w:val="008F0D31"/>
    <w:rsid w:val="00AA1D8D"/>
    <w:rsid w:val="00B47730"/>
    <w:rsid w:val="00CB0664"/>
    <w:rsid w:val="00F536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65AFA7"/>
  <w14:defaultImageDpi w14:val="300"/>
  <w15:docId w15:val="{64CE00D9-C766-4A45-AEF5-967805B8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Docente</cp:lastModifiedBy>
  <cp:revision>3</cp:revision>
  <dcterms:created xsi:type="dcterms:W3CDTF">2013-12-23T23:15:00Z</dcterms:created>
  <dcterms:modified xsi:type="dcterms:W3CDTF">2025-04-23T19:14:00Z</dcterms:modified>
  <cp:category/>
</cp:coreProperties>
</file>